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AWGC 6/26</w:t>
      </w:r>
    </w:p>
    <w:p>
      <w:pPr>
        <w:pStyle w:val="Heading2"/>
      </w:pPr>
      <w:r>
        <w:t>Guests: 100</w:t>
      </w:r>
    </w:p>
    <w:p>
      <w:pPr>
        <w:pStyle w:val="Heading2"/>
      </w:pPr>
      <w:r>
        <w:t>Start: 7-9pm</w:t>
      </w:r>
    </w:p>
    <w:p>
      <w:pPr>
        <w:pStyle w:val="Heading2"/>
      </w:pPr>
      <w:r>
        <w:t>Hamachi Crudo</w:t>
      </w:r>
    </w:p>
    <w:p>
      <w:r>
        <w:t>Sliced hamachi☐</w:t>
      </w:r>
    </w:p>
    <w:p>
      <w:r>
        <w:t>Yuzu pearl☐</w:t>
      </w:r>
    </w:p>
    <w:p>
      <w:r>
        <w:t>Togarashi☐</w:t>
      </w:r>
    </w:p>
    <w:p>
      <w:r>
        <w:t>Crispy sushi rice☐</w:t>
      </w:r>
    </w:p>
    <w:p>
      <w:r>
        <w:t>Hamachi dressing☐</w:t>
      </w:r>
    </w:p>
    <w:p>
      <w:r>
        <w:t>Picked cilantro☐</w:t>
      </w:r>
    </w:p>
    <w:p>
      <w:r>
        <w:t>Maldon☐</w:t>
      </w:r>
    </w:p>
    <w:p>
      <w:pPr>
        <w:pStyle w:val="Heading2"/>
      </w:pPr>
      <w:r>
        <w:t>Radish and Goat Cheese Toast</w:t>
      </w:r>
    </w:p>
    <w:p>
      <w:r>
        <w:t>Toasted sourdough☐</w:t>
      </w:r>
    </w:p>
    <w:p>
      <w:r>
        <w:t>Herbed goat cheese☐</w:t>
      </w:r>
    </w:p>
    <w:p>
      <w:r>
        <w:t>Sliced radishes☐</w:t>
      </w:r>
    </w:p>
    <w:p>
      <w:r>
        <w:t>Pickled radishes☐</w:t>
      </w:r>
    </w:p>
    <w:p>
      <w:r>
        <w:t>Lemons☐</w:t>
      </w:r>
    </w:p>
    <w:p>
      <w:r>
        <w:t>Maldon☐</w:t>
      </w:r>
    </w:p>
    <w:p>
      <w:r>
        <w:t>Evoo☐</w:t>
      </w:r>
    </w:p>
    <w:p>
      <w:pPr>
        <w:pStyle w:val="Heading2"/>
      </w:pPr>
      <w:r>
        <w:t>Caviar and Egg</w:t>
      </w:r>
    </w:p>
    <w:p>
      <w:r>
        <w:t>Egg yolk jam☐</w:t>
      </w:r>
    </w:p>
    <w:p>
      <w:r>
        <w:t>Osetra caviar☐</w:t>
      </w:r>
    </w:p>
    <w:p>
      <w:r>
        <w:t>Creme fraiche gelee☐</w:t>
      </w:r>
    </w:p>
    <w:p>
      <w:r>
        <w:t>Toasted brioche ☐</w:t>
      </w:r>
    </w:p>
    <w:p>
      <w:r>
        <w:t>Chive batons☐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